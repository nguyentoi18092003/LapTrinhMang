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color w:val="000000"/>
          <w:sz w:val="28"/>
          <w:szCs w:val="28"/>
          <w:rtl w:val="0"/>
        </w:rPr>
        <w:t>Lập trình mạng Nhóm 9- Số nhóm 4 – B21DCCN118- Nguyễn Thị Tới</w:t>
      </w:r>
    </w:p>
    <w:p>
      <w:pPr>
        <w:numPr>
          <w:ilvl w:val="0"/>
          <w:numId w:val="1"/>
        </w:numPr>
        <w:spacing w:after="0" w:line="240" w:lineRule="auto"/>
        <w:ind w:left="720" w:hanging="360"/>
        <w:rPr>
          <w:rFonts w:ascii="Times New Roman" w:hAnsi="Times New Roman" w:eastAsia="Times New Roman" w:cs="Times New Roman"/>
          <w:b/>
          <w:color w:val="3C4043"/>
          <w:sz w:val="28"/>
          <w:szCs w:val="28"/>
        </w:rPr>
      </w:pPr>
      <w:r>
        <w:rPr>
          <w:rFonts w:ascii="Times New Roman" w:hAnsi="Times New Roman" w:eastAsia="Times New Roman" w:cs="Times New Roman"/>
          <w:b/>
          <w:color w:val="3C4043"/>
          <w:sz w:val="28"/>
          <w:szCs w:val="28"/>
          <w:rtl w:val="0"/>
        </w:rPr>
        <w:t>Mô tả BTL của cả nhóm (bản sau khi Giảng viên Comment)</w:t>
      </w:r>
    </w:p>
    <w:p>
      <w:pPr>
        <w:numPr>
          <w:ilvl w:val="0"/>
          <w:numId w:val="2"/>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Hệ thống:</w:t>
      </w:r>
      <w:r>
        <w:rPr>
          <w:rFonts w:ascii="Times New Roman" w:hAnsi="Times New Roman" w:eastAsia="Times New Roman" w:cs="Times New Roman"/>
          <w:color w:val="000000"/>
          <w:sz w:val="28"/>
          <w:szCs w:val="28"/>
          <w:rtl w:val="0"/>
        </w:rPr>
        <w:t xml:space="preserve"> Hệ thống bao gồm một server và nhiều client kết nối với nhau. Server sẽ</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quản lý các trận đấu và lưu trữ thông tin người chơi.</w:t>
      </w:r>
    </w:p>
    <w:p>
      <w:pPr>
        <w:numPr>
          <w:ilvl w:val="0"/>
          <w:numId w:val="3"/>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Đăng nhập</w:t>
      </w:r>
      <w:r>
        <w:rPr>
          <w:rFonts w:ascii="Times New Roman" w:hAnsi="Times New Roman" w:eastAsia="Times New Roman" w:cs="Times New Roman"/>
          <w:color w:val="000000"/>
          <w:sz w:val="28"/>
          <w:szCs w:val="28"/>
          <w:rtl w:val="0"/>
        </w:rPr>
        <w:t>: Người chơi cần đăng nhập vào tài khoản của mình từ một máy client.</w:t>
      </w:r>
    </w:p>
    <w:p>
      <w:pPr>
        <w:spacing w:after="0" w:line="24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Sau khi đăng nhập thành công, giao diện sẽ hiển thị danh sách các người chơi đang trực tuyến cùng với thông tin: tên người chơi, thông tin người chơi(tỉ lệ thắng, tỉ lệ hòa,..), tổng số điểm hiện có,trạng thái hoạt động của bạn bè (đang chơi hoặc đang online hoặc đang offline) và nút chơi game. </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Sảnh chờ:</w:t>
      </w:r>
      <w:r>
        <w:rPr>
          <w:rFonts w:ascii="Times New Roman" w:hAnsi="Times New Roman" w:eastAsia="Times New Roman" w:cs="Times New Roman"/>
          <w:color w:val="000000"/>
          <w:sz w:val="28"/>
          <w:szCs w:val="28"/>
          <w:rtl w:val="0"/>
        </w:rPr>
        <w:t xml:space="preserve"> Người chơi bấm vào nút chơi game, hiển thị ra sảnh chờ gồm các chế độ ghép phòng: tạo phòng, tìm phòng, chơi ngẫu nhiên.</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Tạo phòng:</w:t>
      </w:r>
      <w:r>
        <w:rPr>
          <w:rFonts w:ascii="Times New Roman" w:hAnsi="Times New Roman" w:eastAsia="Times New Roman" w:cs="Times New Roman"/>
          <w:color w:val="000000"/>
          <w:sz w:val="28"/>
          <w:szCs w:val="28"/>
          <w:rtl w:val="0"/>
        </w:rPr>
        <w:t xml:space="preserve"> Người chơi tạo 1 phòng gồm có 1 id phòng + nút mời bạn bè từ danh sách bạn bè. </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Tìm phòng:</w:t>
      </w:r>
      <w:r>
        <w:rPr>
          <w:rFonts w:ascii="Times New Roman" w:hAnsi="Times New Roman" w:eastAsia="Times New Roman" w:cs="Times New Roman"/>
          <w:color w:val="000000"/>
          <w:sz w:val="28"/>
          <w:szCs w:val="28"/>
          <w:rtl w:val="0"/>
        </w:rPr>
        <w:t xml:space="preserve"> Người chơi nhập id phòng để vào 1 phòng chơi hiện có. </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Chơi ngẫu nhiên:</w:t>
      </w:r>
      <w:r>
        <w:rPr>
          <w:rFonts w:ascii="Times New Roman" w:hAnsi="Times New Roman" w:eastAsia="Times New Roman" w:cs="Times New Roman"/>
          <w:color w:val="000000"/>
          <w:sz w:val="28"/>
          <w:szCs w:val="28"/>
          <w:rtl w:val="0"/>
        </w:rPr>
        <w:t>  người chơi vào 1 phòng ngẫu nhiên hiện có. Nếu lúc đó không có phòng ngẫu nhiên nào thì người chơi sẽ tự tạo 1 phòng ngẫu nhiên và chờ người khác vào.</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Bắt đầu trận đấu:</w:t>
      </w:r>
      <w:r>
        <w:rPr>
          <w:rFonts w:ascii="Times New Roman" w:hAnsi="Times New Roman" w:eastAsia="Times New Roman" w:cs="Times New Roman"/>
          <w:color w:val="000000"/>
          <w:sz w:val="28"/>
          <w:szCs w:val="28"/>
          <w:rtl w:val="0"/>
        </w:rPr>
        <w:t xml:space="preserve"> Trận đấu bắt đầu khi có đủ 2 người chơi trong 1 phòng ấn sẵn sàng.</w:t>
      </w:r>
    </w:p>
    <w:p>
      <w:pPr>
        <w:numPr>
          <w:ilvl w:val="0"/>
          <w:numId w:val="4"/>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Luật chơi</w:t>
      </w:r>
      <w:r>
        <w:rPr>
          <w:rFonts w:ascii="Times New Roman" w:hAnsi="Times New Roman" w:eastAsia="Times New Roman" w:cs="Times New Roman"/>
          <w:color w:val="000000"/>
          <w:sz w:val="28"/>
          <w:szCs w:val="28"/>
          <w:rtl w:val="0"/>
        </w:rPr>
        <w:t>: Trò chơi Oản tù tì diễn ra như sau:</w:t>
      </w:r>
    </w:p>
    <w:p>
      <w:pPr>
        <w:spacing w:after="0" w:line="240" w:lineRule="auto"/>
        <w:ind w:left="144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o Mỗi người chơi sẽ chọn 1 trong 3 biểu tượng trên màn hình hiển thị trong 10s khi trò chơi bắt đầu.</w:t>
      </w:r>
    </w:p>
    <w:p>
      <w:pPr>
        <w:spacing w:after="0" w:line="240" w:lineRule="auto"/>
        <w:ind w:left="720" w:firstLine="720"/>
        <w:rPr>
          <w:rFonts w:ascii="Times New Roman" w:hAnsi="Times New Roman" w:eastAsia="Times New Roman" w:cs="Times New Roman"/>
          <w:sz w:val="24"/>
          <w:szCs w:val="24"/>
        </w:rPr>
      </w:pPr>
      <w:bookmarkStart w:id="0" w:name="_heading=h.gjdgxs" w:colFirst="0" w:colLast="0"/>
      <w:bookmarkEnd w:id="0"/>
      <w:r>
        <w:rPr>
          <w:rFonts w:ascii="Times New Roman" w:hAnsi="Times New Roman" w:eastAsia="Times New Roman" w:cs="Times New Roman"/>
          <w:color w:val="000000"/>
          <w:sz w:val="28"/>
          <w:szCs w:val="28"/>
          <w:rtl w:val="0"/>
        </w:rPr>
        <w:t>o Sau 10s , kết quả hiện lên để biết được người chiến thắng.</w:t>
      </w:r>
    </w:p>
    <w:p>
      <w:pPr>
        <w:spacing w:after="0" w:line="240" w:lineRule="auto"/>
        <w:ind w:left="144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o Người chơi nếu chiến thắng sẽ được 1 điểm, hòa được 0,5 điểm và thua được 0 điểm.</w:t>
      </w:r>
    </w:p>
    <w:p>
      <w:pPr>
        <w:spacing w:after="0" w:line="240" w:lineRule="auto"/>
        <w:ind w:left="1440" w:firstLine="0"/>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o Sau khi trò chơi kết thúc hiển thị chữ “Đấu lại” trong 5s trước khi tự động quay về màn hình chính. </w:t>
      </w:r>
    </w:p>
    <w:p>
      <w:pPr>
        <w:numPr>
          <w:ilvl w:val="0"/>
          <w:numId w:val="5"/>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 xml:space="preserve">Giao diện: </w:t>
      </w:r>
      <w:r>
        <w:rPr>
          <w:rFonts w:ascii="Times New Roman" w:hAnsi="Times New Roman" w:eastAsia="Times New Roman" w:cs="Times New Roman"/>
          <w:color w:val="000000"/>
          <w:sz w:val="28"/>
          <w:szCs w:val="28"/>
          <w:rtl w:val="0"/>
        </w:rPr>
        <w:t>Giao diện trò chơi hiển thị với 3 ô bấm hiển thị hình ảnh tương đương với kéo, búa, bao. Người chơi sẽ nhìn và bấm vào 1 trong 3 ô ở mỗi round và hiển thị thời gian đếm ngược để lựa chọn.</w:t>
      </w:r>
    </w:p>
    <w:p>
      <w:pPr>
        <w:numPr>
          <w:ilvl w:val="0"/>
          <w:numId w:val="5"/>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Kết thúc trận đấu:</w:t>
      </w:r>
      <w:r>
        <w:rPr>
          <w:rFonts w:ascii="Times New Roman" w:hAnsi="Times New Roman" w:eastAsia="Times New Roman" w:cs="Times New Roman"/>
          <w:color w:val="000000"/>
          <w:sz w:val="28"/>
          <w:szCs w:val="28"/>
          <w:rtl w:val="0"/>
        </w:rPr>
        <w:t xml:space="preserve"> Trận đấu kết thúc sau 5 round, mỗi round 10s. </w:t>
      </w:r>
    </w:p>
    <w:p>
      <w:pPr>
        <w:numPr>
          <w:ilvl w:val="0"/>
          <w:numId w:val="5"/>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Thoát khỏi trận đấu</w:t>
      </w:r>
      <w:r>
        <w:rPr>
          <w:rFonts w:ascii="Times New Roman" w:hAnsi="Times New Roman" w:eastAsia="Times New Roman" w:cs="Times New Roman"/>
          <w:color w:val="000000"/>
          <w:sz w:val="28"/>
          <w:szCs w:val="28"/>
          <w:rtl w:val="0"/>
        </w:rPr>
        <w:t>: Người chơi có thể thoát khỏi trận đấu bất cứ lúc nào, nhưng sẽ không nhận được điểm nếu làm vậy trước khi trận đấu kết thúc. </w:t>
      </w:r>
    </w:p>
    <w:p>
      <w:pPr>
        <w:numPr>
          <w:ilvl w:val="0"/>
          <w:numId w:val="6"/>
        </w:numPr>
        <w:spacing w:after="0" w:line="240" w:lineRule="auto"/>
        <w:ind w:left="720" w:hanging="360"/>
        <w:rPr>
          <w:rFonts w:ascii="Arial" w:hAnsi="Arial" w:eastAsia="Arial" w:cs="Arial"/>
          <w:color w:val="000000"/>
          <w:sz w:val="28"/>
          <w:szCs w:val="28"/>
        </w:rPr>
      </w:pPr>
      <w:r>
        <w:rPr>
          <w:rFonts w:ascii="Times New Roman" w:hAnsi="Times New Roman" w:eastAsia="Times New Roman" w:cs="Times New Roman"/>
          <w:b/>
          <w:color w:val="000000"/>
          <w:sz w:val="28"/>
          <w:szCs w:val="28"/>
          <w:rtl w:val="0"/>
        </w:rPr>
        <w:t>Xếp hạng:</w:t>
      </w:r>
      <w:r>
        <w:rPr>
          <w:rFonts w:ascii="Times New Roman" w:hAnsi="Times New Roman" w:eastAsia="Times New Roman" w:cs="Times New Roman"/>
          <w:color w:val="000000"/>
          <w:sz w:val="28"/>
          <w:szCs w:val="28"/>
          <w:rtl w:val="0"/>
        </w:rPr>
        <w:t xml:space="preserve"> Kết quả của các trận đấu sẽ được lưu trữ trên server. Mỗi người chơi có thể xem bảng xếp hạng của toàn bộ hệ thống theo tổng số điểm (giảm dần) và số trận thắng.</w:t>
      </w:r>
    </w:p>
    <w:p>
      <w:pPr>
        <w:numPr>
          <w:ilvl w:val="0"/>
          <w:numId w:val="7"/>
        </w:numPr>
        <w:spacing w:after="0" w:line="240" w:lineRule="auto"/>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Sơ đồ Use-case trò chơi</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drawing>
          <wp:inline distT="0" distB="0" distL="0" distR="0">
            <wp:extent cx="5732780" cy="3402965"/>
            <wp:effectExtent l="0" t="0" r="0" b="0"/>
            <wp:docPr id="3" name="image1.png" descr="https://lh7-rt.googleusercontent.com/docsz/AD_4nXdKtm-fD8S0CSHczWe5EECZr7jDTvlIpmueOmt4LKFFI4Epsu3AcKqfXMC7Mqccx9H2cYmzfTlh9e1p6YVg6fqfwaClxDl9g0atIrIdwDgBB53XicPqG_CeFtsUwsC4-QEGT_ssu_pRznPKH3hUNgRVfGas?key=3pdgz9fb0QdFITJx867ITQ"/>
            <wp:cNvGraphicFramePr/>
            <a:graphic xmlns:a="http://schemas.openxmlformats.org/drawingml/2006/main">
              <a:graphicData uri="http://schemas.openxmlformats.org/drawingml/2006/picture">
                <pic:pic xmlns:pic="http://schemas.openxmlformats.org/drawingml/2006/picture">
                  <pic:nvPicPr>
                    <pic:cNvPr id="3" name="image1.png" descr="https://lh7-rt.googleusercontent.com/docsz/AD_4nXdKtm-fD8S0CSHczWe5EECZr7jDTvlIpmueOmt4LKFFI4Epsu3AcKqfXMC7Mqccx9H2cYmzfTlh9e1p6YVg6fqfwaClxDl9g0atIrIdwDgBB53XicPqG_CeFtsUwsC4-QEGT_ssu_pRznPKH3hUNgRVfGas?key=3pdgz9fb0QdFITJx867ITQ"/>
                    <pic:cNvPicPr preferRelativeResize="0"/>
                  </pic:nvPicPr>
                  <pic:blipFill>
                    <a:blip r:embed="rId6"/>
                    <a:srcRect/>
                    <a:stretch>
                      <a:fillRect/>
                    </a:stretch>
                  </pic:blipFill>
                  <pic:spPr>
                    <a:xfrm>
                      <a:off x="0" y="0"/>
                      <a:ext cx="5732780" cy="3402965"/>
                    </a:xfrm>
                    <a:prstGeom prst="rect">
                      <a:avLst/>
                    </a:prstGeom>
                  </pic:spPr>
                </pic:pic>
              </a:graphicData>
            </a:graphic>
          </wp:inline>
        </w:drawing>
      </w:r>
    </w:p>
    <w:p>
      <w:pPr>
        <w:numPr>
          <w:ilvl w:val="0"/>
          <w:numId w:val="8"/>
        </w:numPr>
        <w:spacing w:after="0" w:line="240" w:lineRule="auto"/>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Phân chia nhiệm vụ tuần 1.</w:t>
      </w:r>
    </w:p>
    <w:p>
      <w:pPr>
        <w:spacing w:after="0" w:line="240" w:lineRule="auto"/>
        <w:rPr>
          <w:rFonts w:ascii="Times New Roman" w:hAnsi="Times New Roman" w:eastAsia="Times New Roman" w:cs="Times New Roman"/>
          <w:sz w:val="24"/>
          <w:szCs w:val="24"/>
        </w:rPr>
      </w:pPr>
    </w:p>
    <w:tbl>
      <w:tblPr>
        <w:tblStyle w:val="25"/>
        <w:tblW w:w="9340" w:type="dxa"/>
        <w:tblInd w:w="0" w:type="dxa"/>
        <w:tblLayout w:type="fixed"/>
        <w:tblCellMar>
          <w:top w:w="15" w:type="dxa"/>
          <w:left w:w="15" w:type="dxa"/>
          <w:bottom w:w="15" w:type="dxa"/>
          <w:right w:w="15" w:type="dxa"/>
        </w:tblCellMar>
      </w:tblPr>
      <w:tblGrid>
        <w:gridCol w:w="1336"/>
        <w:gridCol w:w="4839"/>
        <w:gridCol w:w="1829"/>
        <w:gridCol w:w="1336"/>
      </w:tblGrid>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Ngày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Công việc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Thành viên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Deadline</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color w:val="000000"/>
                <w:sz w:val="28"/>
                <w:szCs w:val="28"/>
                <w:highlight w:val="white"/>
                <w:rtl w:val="0"/>
              </w:rPr>
              <w:t>Thiết kế cơ sở dữ liệu</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Nguyễn Thị Tới</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highlight w:val="white"/>
                <w:rtl w:val="0"/>
              </w:rPr>
              <w:t>Thiết kế giao diện admin</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Đào Quang Tùng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highlight w:val="white"/>
                <w:rtl w:val="0"/>
              </w:rPr>
              <w:t>Thiết kế giao diện user (giao diện sảnh chờ, bạn bè, bảng xếp hạng)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Lừ Thị Thưởng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tc>
      </w:tr>
      <w:tr>
        <w:tblPrEx>
          <w:tblCellMar>
            <w:top w:w="15" w:type="dxa"/>
            <w:left w:w="15" w:type="dxa"/>
            <w:bottom w:w="15" w:type="dxa"/>
            <w:right w:w="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22/9/2024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highlight w:val="white"/>
                <w:rtl w:val="0"/>
              </w:rPr>
              <w:t>Thiết kế giao diện user  (giao diện phòng chơi, chơi, kết thúc) </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Nguyễn Tiến Thắng</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tl w:val="0"/>
              </w:rPr>
              <w:t>26/9/2024</w:t>
            </w:r>
          </w:p>
          <w:p>
            <w:pPr>
              <w:spacing w:after="0" w:line="240" w:lineRule="auto"/>
              <w:rPr>
                <w:rFonts w:ascii="Times New Roman" w:hAnsi="Times New Roman" w:eastAsia="Times New Roman" w:cs="Times New Roman"/>
                <w:sz w:val="24"/>
                <w:szCs w:val="24"/>
              </w:rPr>
            </w:pPr>
          </w:p>
        </w:tc>
      </w:tr>
    </w:tbl>
    <w:p>
      <w:pPr>
        <w:numPr>
          <w:ilvl w:val="0"/>
          <w:numId w:val="9"/>
        </w:numPr>
        <w:spacing w:after="0" w:line="240" w:lineRule="auto"/>
        <w:ind w:left="720" w:hanging="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Báo cáo kết quả cá nhân </w:t>
      </w:r>
    </w:p>
    <w:p>
      <w:pPr>
        <w:pStyle w:val="4"/>
        <w:numPr>
          <w:ilvl w:val="0"/>
          <w:numId w:val="10"/>
        </w:numPr>
        <w:ind w:left="720" w:hanging="360"/>
        <w:rPr>
          <w:b w:val="0"/>
          <w:sz w:val="28"/>
          <w:szCs w:val="28"/>
        </w:rPr>
      </w:pPr>
      <w:r>
        <w:rPr>
          <w:b/>
          <w:sz w:val="28"/>
          <w:szCs w:val="28"/>
          <w:rtl w:val="0"/>
        </w:rPr>
        <w:t xml:space="preserve">Bảng </w:t>
      </w:r>
      <w:r>
        <w:rPr>
          <w:rFonts w:ascii="Times New Roman" w:hAnsi="Times New Roman" w:eastAsia="Times New Roman" w:cs="Times New Roman"/>
          <w:sz w:val="28"/>
          <w:szCs w:val="28"/>
          <w:rtl w:val="0"/>
        </w:rPr>
        <w:t>Player</w:t>
      </w:r>
      <w:r>
        <w:rPr>
          <w:b/>
          <w:sz w:val="28"/>
          <w:szCs w:val="28"/>
          <w:rtl w:val="0"/>
        </w:rPr>
        <w:t xml:space="preserve"> (Người chơi)</w:t>
      </w:r>
    </w:p>
    <w:p>
      <w:pPr>
        <w:numPr>
          <w:ilvl w:val="0"/>
          <w:numId w:val="11"/>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player</w:t>
      </w:r>
      <w:r>
        <w:rPr>
          <w:rFonts w:ascii="Times New Roman" w:hAnsi="Times New Roman" w:eastAsia="Times New Roman" w:cs="Times New Roman"/>
          <w:sz w:val="28"/>
          <w:szCs w:val="28"/>
          <w:rtl w:val="0"/>
        </w:rPr>
        <w:t>I</w:t>
      </w:r>
      <w:r>
        <w:rPr>
          <w:rFonts w:ascii="Times New Roman" w:hAnsi="Times New Roman" w:eastAsia="Times New Roman" w:cs="Times New Roman"/>
          <w:b w:val="0"/>
          <w:sz w:val="28"/>
          <w:szCs w:val="28"/>
          <w:rtl w:val="0"/>
        </w:rPr>
        <w:t>d</w:t>
      </w:r>
      <w:r>
        <w:rPr>
          <w:rFonts w:ascii="Times New Roman" w:hAnsi="Times New Roman" w:eastAsia="Times New Roman" w:cs="Times New Roman"/>
          <w:sz w:val="28"/>
          <w:szCs w:val="28"/>
          <w:rtl w:val="0"/>
        </w:rPr>
        <w:t xml:space="preserve"> (PK): ID người chơi (khóa chính).</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username</w:t>
      </w:r>
      <w:r>
        <w:rPr>
          <w:rFonts w:ascii="Times New Roman" w:hAnsi="Times New Roman" w:eastAsia="Times New Roman" w:cs="Times New Roman"/>
          <w:sz w:val="28"/>
          <w:szCs w:val="28"/>
          <w:rtl w:val="0"/>
        </w:rPr>
        <w:t>: Tên đăng nhập.</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password</w:t>
      </w:r>
      <w:r>
        <w:rPr>
          <w:rFonts w:ascii="Times New Roman" w:hAnsi="Times New Roman" w:eastAsia="Times New Roman" w:cs="Times New Roman"/>
          <w:sz w:val="28"/>
          <w:szCs w:val="28"/>
          <w:rtl w:val="0"/>
        </w:rPr>
        <w:t>: Mật khẩu.</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win</w:t>
      </w:r>
      <w:r>
        <w:rPr>
          <w:rFonts w:ascii="Times New Roman" w:hAnsi="Times New Roman" w:eastAsia="Times New Roman" w:cs="Times New Roman"/>
          <w:sz w:val="28"/>
          <w:szCs w:val="28"/>
          <w:rtl w:val="0"/>
        </w:rPr>
        <w:t>R</w:t>
      </w:r>
      <w:r>
        <w:rPr>
          <w:rFonts w:ascii="Times New Roman" w:hAnsi="Times New Roman" w:eastAsia="Times New Roman" w:cs="Times New Roman"/>
          <w:b w:val="0"/>
          <w:sz w:val="28"/>
          <w:szCs w:val="28"/>
          <w:rtl w:val="0"/>
        </w:rPr>
        <w:t>ate</w:t>
      </w:r>
      <w:r>
        <w:rPr>
          <w:rFonts w:ascii="Times New Roman" w:hAnsi="Times New Roman" w:eastAsia="Times New Roman" w:cs="Times New Roman"/>
          <w:sz w:val="28"/>
          <w:szCs w:val="28"/>
          <w:rtl w:val="0"/>
        </w:rPr>
        <w:t>: Tỉ lệ thắng.</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draw</w:t>
      </w:r>
      <w:r>
        <w:rPr>
          <w:rFonts w:ascii="Times New Roman" w:hAnsi="Times New Roman" w:eastAsia="Times New Roman" w:cs="Times New Roman"/>
          <w:sz w:val="28"/>
          <w:szCs w:val="28"/>
          <w:rtl w:val="0"/>
        </w:rPr>
        <w:t>R</w:t>
      </w:r>
      <w:r>
        <w:rPr>
          <w:rFonts w:ascii="Times New Roman" w:hAnsi="Times New Roman" w:eastAsia="Times New Roman" w:cs="Times New Roman"/>
          <w:b w:val="0"/>
          <w:sz w:val="28"/>
          <w:szCs w:val="28"/>
          <w:rtl w:val="0"/>
        </w:rPr>
        <w:t>ate</w:t>
      </w:r>
      <w:r>
        <w:rPr>
          <w:rFonts w:ascii="Times New Roman" w:hAnsi="Times New Roman" w:eastAsia="Times New Roman" w:cs="Times New Roman"/>
          <w:sz w:val="28"/>
          <w:szCs w:val="28"/>
          <w:rtl w:val="0"/>
        </w:rPr>
        <w:t>: Tỉ lệ hòa.</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vi-VN"/>
        </w:rPr>
        <w:t>lossRate: Tỉ lệ thua</w:t>
      </w:r>
    </w:p>
    <w:p>
      <w:pPr>
        <w:numPr>
          <w:ilvl w:val="0"/>
          <w:numId w:val="11"/>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total</w:t>
      </w:r>
      <w:r>
        <w:rPr>
          <w:rFonts w:ascii="Times New Roman" w:hAnsi="Times New Roman" w:eastAsia="Times New Roman" w:cs="Times New Roman"/>
          <w:sz w:val="28"/>
          <w:szCs w:val="28"/>
          <w:rtl w:val="0"/>
        </w:rPr>
        <w:t>P</w:t>
      </w:r>
      <w:r>
        <w:rPr>
          <w:rFonts w:ascii="Times New Roman" w:hAnsi="Times New Roman" w:eastAsia="Times New Roman" w:cs="Times New Roman"/>
          <w:b w:val="0"/>
          <w:sz w:val="28"/>
          <w:szCs w:val="28"/>
          <w:rtl w:val="0"/>
        </w:rPr>
        <w:t>oints</w:t>
      </w:r>
      <w:r>
        <w:rPr>
          <w:rFonts w:ascii="Times New Roman" w:hAnsi="Times New Roman" w:eastAsia="Times New Roman" w:cs="Times New Roman"/>
          <w:sz w:val="28"/>
          <w:szCs w:val="28"/>
          <w:rtl w:val="0"/>
        </w:rPr>
        <w:t>: Tổng điểm hiện có.</w:t>
      </w:r>
    </w:p>
    <w:p>
      <w:pPr>
        <w:numPr>
          <w:ilvl w:val="0"/>
          <w:numId w:val="11"/>
        </w:numPr>
        <w:spacing w:before="0"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status</w:t>
      </w:r>
      <w:r>
        <w:rPr>
          <w:rFonts w:ascii="Times New Roman" w:hAnsi="Times New Roman" w:eastAsia="Times New Roman" w:cs="Times New Roman"/>
          <w:sz w:val="28"/>
          <w:szCs w:val="28"/>
          <w:rtl w:val="0"/>
        </w:rPr>
        <w:t>: Trạng thái hoạt động (Online, Đang chơi, Offline).</w:t>
      </w:r>
    </w:p>
    <w:p>
      <w:pPr>
        <w:numPr>
          <w:ilvl w:val="0"/>
          <w:numId w:val="11"/>
        </w:numPr>
        <w:spacing w:before="0" w:after="280" w:line="240" w:lineRule="auto"/>
        <w:ind w:left="720" w:hanging="36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vi-VN"/>
        </w:rPr>
        <w:t>joinDate: ngày mà người dùng tham g</w:t>
      </w:r>
      <w:bookmarkStart w:id="3" w:name="_GoBack"/>
      <w:bookmarkEnd w:id="3"/>
      <w:r>
        <w:rPr>
          <w:rFonts w:hint="default" w:ascii="Times New Roman" w:hAnsi="Times New Roman" w:eastAsia="Times New Roman" w:cs="Times New Roman"/>
          <w:sz w:val="28"/>
          <w:szCs w:val="28"/>
          <w:rtl w:val="0"/>
          <w:lang w:val="vi-VN"/>
        </w:rPr>
        <w:t>ia</w:t>
      </w:r>
    </w:p>
    <w:p>
      <w:pPr>
        <w:pStyle w:val="4"/>
        <w:numPr>
          <w:ilvl w:val="0"/>
          <w:numId w:val="10"/>
        </w:numPr>
        <w:ind w:left="720" w:hanging="360"/>
        <w:rPr>
          <w:rFonts w:ascii="Times New Roman" w:hAnsi="Times New Roman" w:eastAsia="Times New Roman" w:cs="Times New Roman"/>
          <w:sz w:val="28"/>
          <w:szCs w:val="28"/>
        </w:rPr>
      </w:pPr>
      <w:bookmarkStart w:id="1" w:name="_heading=h.w5w7u0a3agfw" w:colFirst="0" w:colLast="0"/>
      <w:bookmarkEnd w:id="1"/>
      <w:r>
        <w:rPr>
          <w:sz w:val="28"/>
          <w:szCs w:val="28"/>
          <w:rtl w:val="0"/>
        </w:rPr>
        <w:t>Bảng Scoreboard (Bảng xếp hạng)</w:t>
      </w:r>
    </w:p>
    <w:p>
      <w:pPr>
        <w:numPr>
          <w:ilvl w:val="0"/>
          <w:numId w:val="12"/>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scoreId (PK): ID của bảng xếp hạng (khóa chính)</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totalPoints: Tổng điểm của người chơi.</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totalWins: Tổng số trận thắng.</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totalDraws: Tổng số trận hòa.</w:t>
      </w:r>
    </w:p>
    <w:p>
      <w:pPr>
        <w:numPr>
          <w:ilvl w:val="0"/>
          <w:numId w:val="12"/>
        </w:numPr>
        <w:spacing w:after="0" w:line="240" w:lineRule="auto"/>
        <w:ind w:left="720" w:hanging="36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vi-VN"/>
        </w:rPr>
        <w:t>totalLoss: Tổng số trận thua</w:t>
      </w:r>
    </w:p>
    <w:p>
      <w:pPr>
        <w:numPr>
          <w:ilvl w:val="0"/>
          <w:numId w:val="12"/>
        </w:numPr>
        <w:spacing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ranking: Xếp hạng của người chơi trong hệ thống (có thể cập nhật sau mỗi trận).</w:t>
      </w:r>
    </w:p>
    <w:p>
      <w:pPr>
        <w:numPr>
          <w:ilvl w:val="0"/>
          <w:numId w:val="12"/>
        </w:numPr>
        <w:spacing w:after="28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pStyle w:val="4"/>
        <w:numPr>
          <w:ilvl w:val="0"/>
          <w:numId w:val="10"/>
        </w:numPr>
        <w:ind w:left="720" w:hanging="360"/>
        <w:rPr>
          <w:b w:val="0"/>
          <w:sz w:val="28"/>
          <w:szCs w:val="28"/>
        </w:rPr>
      </w:pPr>
      <w:r>
        <w:rPr>
          <w:b/>
          <w:sz w:val="28"/>
          <w:szCs w:val="28"/>
          <w:rtl w:val="0"/>
        </w:rPr>
        <w:t xml:space="preserve">Bảng </w:t>
      </w:r>
      <w:r>
        <w:rPr>
          <w:rFonts w:ascii="Times New Roman" w:hAnsi="Times New Roman" w:eastAsia="Times New Roman" w:cs="Times New Roman"/>
          <w:sz w:val="28"/>
          <w:szCs w:val="28"/>
          <w:rtl w:val="0"/>
        </w:rPr>
        <w:t>Room</w:t>
      </w:r>
      <w:r>
        <w:rPr>
          <w:b/>
          <w:sz w:val="28"/>
          <w:szCs w:val="28"/>
          <w:rtl w:val="0"/>
        </w:rPr>
        <w:t xml:space="preserve"> (Phòng chơi)</w:t>
      </w:r>
    </w:p>
    <w:p>
      <w:pPr>
        <w:numPr>
          <w:ilvl w:val="0"/>
          <w:numId w:val="13"/>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room</w:t>
      </w:r>
      <w:r>
        <w:rPr>
          <w:rFonts w:ascii="Times New Roman" w:hAnsi="Times New Roman" w:eastAsia="Times New Roman" w:cs="Times New Roman"/>
          <w:sz w:val="28"/>
          <w:szCs w:val="28"/>
          <w:rtl w:val="0"/>
        </w:rPr>
        <w:t>I</w:t>
      </w:r>
      <w:r>
        <w:rPr>
          <w:rFonts w:ascii="Times New Roman" w:hAnsi="Times New Roman" w:eastAsia="Times New Roman" w:cs="Times New Roman"/>
          <w:b w:val="0"/>
          <w:sz w:val="28"/>
          <w:szCs w:val="28"/>
          <w:rtl w:val="0"/>
        </w:rPr>
        <w:t>d</w:t>
      </w:r>
      <w:r>
        <w:rPr>
          <w:rFonts w:ascii="Times New Roman" w:hAnsi="Times New Roman" w:eastAsia="Times New Roman" w:cs="Times New Roman"/>
          <w:sz w:val="28"/>
          <w:szCs w:val="28"/>
          <w:rtl w:val="0"/>
        </w:rPr>
        <w:t xml:space="preserve"> (PK): ID phòng (khóa chính).</w:t>
      </w:r>
    </w:p>
    <w:p>
      <w:pPr>
        <w:numPr>
          <w:ilvl w:val="0"/>
          <w:numId w:val="13"/>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room</w:t>
      </w:r>
      <w:r>
        <w:rPr>
          <w:rFonts w:ascii="Times New Roman" w:hAnsi="Times New Roman" w:eastAsia="Times New Roman" w:cs="Times New Roman"/>
          <w:sz w:val="28"/>
          <w:szCs w:val="28"/>
          <w:rtl w:val="0"/>
        </w:rPr>
        <w:t>T</w:t>
      </w:r>
      <w:r>
        <w:rPr>
          <w:rFonts w:ascii="Times New Roman" w:hAnsi="Times New Roman" w:eastAsia="Times New Roman" w:cs="Times New Roman"/>
          <w:b w:val="0"/>
          <w:sz w:val="28"/>
          <w:szCs w:val="28"/>
          <w:rtl w:val="0"/>
        </w:rPr>
        <w:t>ype</w:t>
      </w:r>
      <w:r>
        <w:rPr>
          <w:rFonts w:ascii="Times New Roman" w:hAnsi="Times New Roman" w:eastAsia="Times New Roman" w:cs="Times New Roman"/>
          <w:sz w:val="28"/>
          <w:szCs w:val="28"/>
          <w:rtl w:val="0"/>
        </w:rPr>
        <w:t>: Loại phòng (Tạo phòng, Ghép ngẫu nhiên).</w:t>
      </w:r>
    </w:p>
    <w:p>
      <w:pPr>
        <w:numPr>
          <w:ilvl w:val="0"/>
          <w:numId w:val="13"/>
        </w:numPr>
        <w:spacing w:before="0"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status</w:t>
      </w:r>
      <w:r>
        <w:rPr>
          <w:rFonts w:ascii="Times New Roman" w:hAnsi="Times New Roman" w:eastAsia="Times New Roman" w:cs="Times New Roman"/>
          <w:sz w:val="28"/>
          <w:szCs w:val="28"/>
          <w:rtl w:val="0"/>
        </w:rPr>
        <w:t>: Trạng thái phòng (Chờ, Đang chơi, Kết thúc).</w:t>
      </w:r>
    </w:p>
    <w:p>
      <w:pPr>
        <w:pStyle w:val="4"/>
        <w:numPr>
          <w:ilvl w:val="0"/>
          <w:numId w:val="10"/>
        </w:numPr>
        <w:ind w:left="720" w:hanging="360"/>
        <w:rPr>
          <w:b w:val="0"/>
          <w:sz w:val="28"/>
          <w:szCs w:val="28"/>
        </w:rPr>
      </w:pPr>
      <w:r>
        <w:rPr>
          <w:b/>
          <w:sz w:val="28"/>
          <w:szCs w:val="28"/>
          <w:rtl w:val="0"/>
        </w:rPr>
        <w:t xml:space="preserve">Bảng </w:t>
      </w:r>
      <w:r>
        <w:rPr>
          <w:rFonts w:ascii="Times New Roman" w:hAnsi="Times New Roman" w:eastAsia="Times New Roman" w:cs="Times New Roman"/>
          <w:sz w:val="28"/>
          <w:szCs w:val="28"/>
          <w:rtl w:val="0"/>
        </w:rPr>
        <w:t>Match</w:t>
      </w:r>
      <w:r>
        <w:rPr>
          <w:b/>
          <w:sz w:val="28"/>
          <w:szCs w:val="28"/>
          <w:rtl w:val="0"/>
        </w:rPr>
        <w:t xml:space="preserve"> (Trận đấu)</w:t>
      </w:r>
    </w:p>
    <w:p>
      <w:pPr>
        <w:numPr>
          <w:ilvl w:val="0"/>
          <w:numId w:val="14"/>
        </w:numPr>
        <w:spacing w:before="28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match</w:t>
      </w:r>
      <w:r>
        <w:rPr>
          <w:rFonts w:ascii="Times New Roman" w:hAnsi="Times New Roman" w:eastAsia="Times New Roman" w:cs="Times New Roman"/>
          <w:sz w:val="28"/>
          <w:szCs w:val="28"/>
          <w:rtl w:val="0"/>
        </w:rPr>
        <w:t>I</w:t>
      </w:r>
      <w:r>
        <w:rPr>
          <w:rFonts w:ascii="Times New Roman" w:hAnsi="Times New Roman" w:eastAsia="Times New Roman" w:cs="Times New Roman"/>
          <w:b w:val="0"/>
          <w:sz w:val="28"/>
          <w:szCs w:val="28"/>
          <w:rtl w:val="0"/>
        </w:rPr>
        <w:t>d</w:t>
      </w:r>
      <w:r>
        <w:rPr>
          <w:rFonts w:ascii="Times New Roman" w:hAnsi="Times New Roman" w:eastAsia="Times New Roman" w:cs="Times New Roman"/>
          <w:sz w:val="28"/>
          <w:szCs w:val="28"/>
          <w:rtl w:val="0"/>
        </w:rPr>
        <w:t xml:space="preserve"> (PK): ID trận đấu (khóa chính).</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round</w:t>
      </w:r>
      <w:r>
        <w:rPr>
          <w:rFonts w:ascii="Times New Roman" w:hAnsi="Times New Roman" w:eastAsia="Times New Roman" w:cs="Times New Roman"/>
          <w:sz w:val="28"/>
          <w:szCs w:val="28"/>
          <w:rtl w:val="0"/>
        </w:rPr>
        <w:t>N</w:t>
      </w:r>
      <w:r>
        <w:rPr>
          <w:rFonts w:ascii="Times New Roman" w:hAnsi="Times New Roman" w:eastAsia="Times New Roman" w:cs="Times New Roman"/>
          <w:b w:val="0"/>
          <w:sz w:val="28"/>
          <w:szCs w:val="28"/>
          <w:rtl w:val="0"/>
        </w:rPr>
        <w:t>umber</w:t>
      </w:r>
      <w:r>
        <w:rPr>
          <w:rFonts w:ascii="Times New Roman" w:hAnsi="Times New Roman" w:eastAsia="Times New Roman" w:cs="Times New Roman"/>
          <w:sz w:val="28"/>
          <w:szCs w:val="28"/>
          <w:rtl w:val="0"/>
        </w:rPr>
        <w:t>: Số vòng đấu (Mỗi trận có 5 vòng).</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player1</w:t>
      </w:r>
      <w:r>
        <w:rPr>
          <w:rFonts w:ascii="Times New Roman" w:hAnsi="Times New Roman" w:eastAsia="Times New Roman" w:cs="Times New Roman"/>
          <w:sz w:val="28"/>
          <w:szCs w:val="28"/>
          <w:rtl w:val="0"/>
        </w:rPr>
        <w:t>C</w:t>
      </w:r>
      <w:r>
        <w:rPr>
          <w:rFonts w:ascii="Times New Roman" w:hAnsi="Times New Roman" w:eastAsia="Times New Roman" w:cs="Times New Roman"/>
          <w:b w:val="0"/>
          <w:sz w:val="28"/>
          <w:szCs w:val="28"/>
          <w:rtl w:val="0"/>
        </w:rPr>
        <w:t>hoice</w:t>
      </w:r>
      <w:r>
        <w:rPr>
          <w:rFonts w:ascii="Times New Roman" w:hAnsi="Times New Roman" w:eastAsia="Times New Roman" w:cs="Times New Roman"/>
          <w:sz w:val="28"/>
          <w:szCs w:val="28"/>
          <w:rtl w:val="0"/>
        </w:rPr>
        <w:t>: Lựa chọn của người chơi 1 (Kéo, Búa, Bao).</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player2</w:t>
      </w:r>
      <w:r>
        <w:rPr>
          <w:rFonts w:ascii="Times New Roman" w:hAnsi="Times New Roman" w:eastAsia="Times New Roman" w:cs="Times New Roman"/>
          <w:sz w:val="28"/>
          <w:szCs w:val="28"/>
          <w:rtl w:val="0"/>
        </w:rPr>
        <w:t>C</w:t>
      </w:r>
      <w:r>
        <w:rPr>
          <w:rFonts w:ascii="Times New Roman" w:hAnsi="Times New Roman" w:eastAsia="Times New Roman" w:cs="Times New Roman"/>
          <w:b w:val="0"/>
          <w:sz w:val="28"/>
          <w:szCs w:val="28"/>
          <w:rtl w:val="0"/>
        </w:rPr>
        <w:t>hoice</w:t>
      </w:r>
      <w:r>
        <w:rPr>
          <w:rFonts w:ascii="Times New Roman" w:hAnsi="Times New Roman" w:eastAsia="Times New Roman" w:cs="Times New Roman"/>
          <w:sz w:val="28"/>
          <w:szCs w:val="28"/>
          <w:rtl w:val="0"/>
        </w:rPr>
        <w:t>: Lựa chọn của người chơi 2 (Kéo, Búa, Bao).</w:t>
      </w:r>
    </w:p>
    <w:p>
      <w:pPr>
        <w:numPr>
          <w:ilvl w:val="0"/>
          <w:numId w:val="14"/>
        </w:numPr>
        <w:spacing w:before="0"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result</w:t>
      </w:r>
      <w:r>
        <w:rPr>
          <w:rFonts w:ascii="Times New Roman" w:hAnsi="Times New Roman" w:eastAsia="Times New Roman" w:cs="Times New Roman"/>
          <w:sz w:val="28"/>
          <w:szCs w:val="28"/>
          <w:rtl w:val="0"/>
        </w:rPr>
        <w:t>: Kết quả vòng đấu (Người chơi 1 thắng, Người chơi 2 thắng, Hòa).</w:t>
      </w:r>
    </w:p>
    <w:p>
      <w:pPr>
        <w:numPr>
          <w:ilvl w:val="0"/>
          <w:numId w:val="14"/>
        </w:numPr>
        <w:spacing w:before="0" w:after="28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round</w:t>
      </w:r>
      <w:r>
        <w:rPr>
          <w:rFonts w:ascii="Times New Roman" w:hAnsi="Times New Roman" w:eastAsia="Times New Roman" w:cs="Times New Roman"/>
          <w:sz w:val="28"/>
          <w:szCs w:val="28"/>
          <w:rtl w:val="0"/>
        </w:rPr>
        <w:t>T</w:t>
      </w:r>
      <w:r>
        <w:rPr>
          <w:rFonts w:ascii="Times New Roman" w:hAnsi="Times New Roman" w:eastAsia="Times New Roman" w:cs="Times New Roman"/>
          <w:b w:val="0"/>
          <w:sz w:val="28"/>
          <w:szCs w:val="28"/>
          <w:rtl w:val="0"/>
        </w:rPr>
        <w:t>ime</w:t>
      </w:r>
      <w:r>
        <w:rPr>
          <w:rFonts w:ascii="Times New Roman" w:hAnsi="Times New Roman" w:eastAsia="Times New Roman" w:cs="Times New Roman"/>
          <w:sz w:val="28"/>
          <w:szCs w:val="28"/>
          <w:rtl w:val="0"/>
        </w:rPr>
        <w:t>: Thời gian của vòng đấu.</w:t>
      </w:r>
    </w:p>
    <w:p>
      <w:pPr>
        <w:numPr>
          <w:ilvl w:val="0"/>
          <w:numId w:val="14"/>
        </w:numPr>
        <w:spacing w:before="0" w:after="28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beginTime: Thời gian bắt đầu trận đấu</w:t>
      </w:r>
    </w:p>
    <w:p>
      <w:pPr>
        <w:numPr>
          <w:ilvl w:val="0"/>
          <w:numId w:val="14"/>
        </w:numPr>
        <w:spacing w:before="0" w:after="28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roomId:  ID của phòng chơi, là khóa ngoại tham chiếu đến bảng </w:t>
      </w:r>
      <w:r>
        <w:rPr>
          <w:rFonts w:ascii="Times New Roman" w:hAnsi="Times New Roman" w:eastAsia="Times New Roman" w:cs="Times New Roman"/>
          <w:b/>
          <w:sz w:val="28"/>
          <w:szCs w:val="28"/>
          <w:rtl w:val="0"/>
        </w:rPr>
        <w:t>Room</w:t>
      </w:r>
      <w:r>
        <w:rPr>
          <w:rFonts w:ascii="Times New Roman" w:hAnsi="Times New Roman" w:eastAsia="Times New Roman" w:cs="Times New Roman"/>
          <w:sz w:val="28"/>
          <w:szCs w:val="28"/>
          <w:rtl w:val="0"/>
        </w:rPr>
        <w:t>.</w:t>
      </w:r>
    </w:p>
    <w:p>
      <w:pPr>
        <w:numPr>
          <w:ilvl w:val="0"/>
          <w:numId w:val="10"/>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Bảng Player_Match (Bảng người chơi đã tham gia trận đấu nào)</w:t>
      </w:r>
    </w:p>
    <w:p>
      <w:pPr>
        <w:spacing w:after="0" w:line="240" w:lineRule="auto"/>
        <w:ind w:left="720" w:firstLine="0"/>
        <w:rPr>
          <w:rFonts w:ascii="Times New Roman" w:hAnsi="Times New Roman" w:eastAsia="Times New Roman" w:cs="Times New Roman"/>
          <w:sz w:val="28"/>
          <w:szCs w:val="28"/>
        </w:rPr>
      </w:pP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matchId: ID của trận đấu, là khóa ngoại tham chiếu đến bảng </w:t>
      </w:r>
      <w:r>
        <w:rPr>
          <w:rFonts w:ascii="Times New Roman" w:hAnsi="Times New Roman" w:eastAsia="Times New Roman" w:cs="Times New Roman"/>
          <w:b/>
          <w:sz w:val="28"/>
          <w:szCs w:val="28"/>
          <w:rtl w:val="0"/>
        </w:rPr>
        <w:t>Match</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(playerID,matchId ) là khóa ngoại của bảng Player_Match</w:t>
      </w:r>
    </w:p>
    <w:p>
      <w:pPr>
        <w:spacing w:after="0" w:line="240" w:lineRule="auto"/>
        <w:ind w:left="720" w:firstLine="0"/>
        <w:rPr>
          <w:rFonts w:ascii="Times New Roman" w:hAnsi="Times New Roman" w:eastAsia="Times New Roman" w:cs="Times New Roman"/>
          <w:sz w:val="28"/>
          <w:szCs w:val="28"/>
        </w:rPr>
      </w:pPr>
    </w:p>
    <w:p>
      <w:pPr>
        <w:numPr>
          <w:ilvl w:val="0"/>
          <w:numId w:val="10"/>
        </w:numPr>
        <w:spacing w:before="0" w:after="0" w:afterAutospacing="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Bảng PlayerFriend(Bảng bạn bè)</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friendId(PK): ID friend (khóa chính)</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spacing w:after="0" w:line="240" w:lineRule="auto"/>
        <w:ind w:left="720" w:firstLine="0"/>
        <w:rPr>
          <w:rFonts w:ascii="Times New Roman" w:hAnsi="Times New Roman" w:eastAsia="Times New Roman" w:cs="Times New Roman"/>
          <w:sz w:val="28"/>
          <w:szCs w:val="28"/>
        </w:rPr>
      </w:pPr>
    </w:p>
    <w:p>
      <w:pPr>
        <w:numPr>
          <w:ilvl w:val="0"/>
          <w:numId w:val="10"/>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Bảng Player_Room</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roomId: ID của phòng chơi, là khóa ngoại tham chiếu đến bảng </w:t>
      </w:r>
      <w:r>
        <w:rPr>
          <w:rFonts w:ascii="Times New Roman" w:hAnsi="Times New Roman" w:eastAsia="Times New Roman" w:cs="Times New Roman"/>
          <w:b/>
          <w:sz w:val="28"/>
          <w:szCs w:val="28"/>
          <w:rtl w:val="0"/>
        </w:rPr>
        <w:t>Room</w:t>
      </w:r>
      <w:r>
        <w:rPr>
          <w:rFonts w:ascii="Times New Roman" w:hAnsi="Times New Roman" w:eastAsia="Times New Roman" w:cs="Times New Roman"/>
          <w:sz w:val="28"/>
          <w:szCs w:val="28"/>
          <w:rtl w:val="0"/>
        </w:rPr>
        <w:t>.</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(playerId,roomId): khóa chính của bảng Player_Room</w:t>
      </w:r>
    </w:p>
    <w:p>
      <w:pPr>
        <w:numPr>
          <w:ilvl w:val="0"/>
          <w:numId w:val="12"/>
        </w:numPr>
        <w:spacing w:after="0" w:line="24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joinedAt: Thời gian mà người chơi tham gia vào </w:t>
      </w:r>
    </w:p>
    <w:p>
      <w:pPr>
        <w:numPr>
          <w:ilvl w:val="0"/>
          <w:numId w:val="10"/>
        </w:numPr>
        <w:spacing w:after="0" w:line="240" w:lineRule="auto"/>
        <w:ind w:left="720" w:leftChars="0" w:hanging="360" w:firstLineChars="0"/>
        <w:rPr>
          <w:rFonts w:hint="default" w:ascii="Times New Roman" w:hAnsi="Times New Roman" w:eastAsia="Times New Roman" w:cs="Times New Roman"/>
          <w:sz w:val="28"/>
          <w:szCs w:val="28"/>
          <w:u w:val="none"/>
          <w:lang w:val="vi-VN"/>
        </w:rPr>
      </w:pPr>
      <w:r>
        <w:rPr>
          <w:rFonts w:hint="default" w:ascii="Times New Roman" w:hAnsi="Times New Roman" w:eastAsia="Times New Roman" w:cs="Times New Roman"/>
          <w:sz w:val="28"/>
          <w:szCs w:val="28"/>
          <w:u w:val="none"/>
          <w:lang w:val="vi-VN"/>
        </w:rPr>
        <w:t>Bảng AddFriend(Bảng bạn bè chờ được xác nhận kết bạn)</w:t>
      </w:r>
    </w:p>
    <w:p>
      <w:pPr>
        <w:numPr>
          <w:ilvl w:val="0"/>
          <w:numId w:val="12"/>
        </w:numPr>
        <w:spacing w:after="0" w:line="240" w:lineRule="auto"/>
        <w:ind w:left="720" w:hanging="360"/>
        <w:rPr>
          <w:rFonts w:hint="default" w:ascii="Times New Roman" w:hAnsi="Times New Roman" w:eastAsia="Times New Roman" w:cs="Times New Roman"/>
          <w:sz w:val="28"/>
          <w:szCs w:val="28"/>
          <w:u w:val="none"/>
          <w:lang w:val="vi-VN"/>
        </w:rPr>
      </w:pPr>
      <w:r>
        <w:rPr>
          <w:rFonts w:hint="default" w:ascii="Times New Roman" w:hAnsi="Times New Roman" w:eastAsia="Times New Roman" w:cs="Times New Roman"/>
          <w:sz w:val="28"/>
          <w:szCs w:val="28"/>
          <w:rtl w:val="0"/>
          <w:lang w:val="vi-VN"/>
        </w:rPr>
        <w:t>addFriend</w:t>
      </w:r>
      <w:r>
        <w:rPr>
          <w:rFonts w:ascii="Times New Roman" w:hAnsi="Times New Roman" w:eastAsia="Times New Roman" w:cs="Times New Roman"/>
          <w:sz w:val="28"/>
          <w:szCs w:val="28"/>
          <w:rtl w:val="0"/>
        </w:rPr>
        <w:t xml:space="preserve">Id: ID của </w:t>
      </w:r>
      <w:r>
        <w:rPr>
          <w:rFonts w:hint="default" w:ascii="Times New Roman" w:hAnsi="Times New Roman" w:eastAsia="Times New Roman" w:cs="Times New Roman"/>
          <w:sz w:val="28"/>
          <w:szCs w:val="28"/>
          <w:rtl w:val="0"/>
          <w:lang w:val="vi-VN"/>
        </w:rPr>
        <w:t>người chờ được kết bạn (khóa chính)</w:t>
      </w:r>
    </w:p>
    <w:p>
      <w:pPr>
        <w:numPr>
          <w:ilvl w:val="0"/>
          <w:numId w:val="12"/>
        </w:numPr>
        <w:spacing w:after="0" w:line="24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playerId: ID của người chơi, là khóa ngoại tham chiếu đến bảng </w:t>
      </w:r>
      <w:r>
        <w:rPr>
          <w:rFonts w:ascii="Times New Roman" w:hAnsi="Times New Roman" w:eastAsia="Times New Roman" w:cs="Times New Roman"/>
          <w:b/>
          <w:sz w:val="28"/>
          <w:szCs w:val="28"/>
          <w:rtl w:val="0"/>
        </w:rPr>
        <w:t>Player</w:t>
      </w:r>
      <w:r>
        <w:rPr>
          <w:rFonts w:ascii="Times New Roman" w:hAnsi="Times New Roman" w:eastAsia="Times New Roman" w:cs="Times New Roman"/>
          <w:sz w:val="28"/>
          <w:szCs w:val="28"/>
          <w:rtl w:val="0"/>
        </w:rPr>
        <w:t>.</w:t>
      </w:r>
    </w:p>
    <w:p>
      <w:pPr>
        <w:numPr>
          <w:numId w:val="0"/>
        </w:numPr>
        <w:spacing w:after="0" w:line="240" w:lineRule="auto"/>
        <w:ind w:left="360" w:leftChars="0"/>
        <w:rPr>
          <w:rFonts w:hint="default" w:ascii="Times New Roman" w:hAnsi="Times New Roman" w:eastAsia="Times New Roman" w:cs="Times New Roman"/>
          <w:sz w:val="28"/>
          <w:szCs w:val="28"/>
          <w:u w:val="none"/>
          <w:lang w:val="vi-VN"/>
        </w:rPr>
      </w:pPr>
    </w:p>
    <w:p>
      <w:pPr>
        <w:numPr>
          <w:numId w:val="0"/>
        </w:numPr>
        <w:spacing w:after="0" w:line="240" w:lineRule="auto"/>
        <w:ind w:left="360" w:leftChars="0"/>
        <w:rPr>
          <w:rFonts w:hint="default" w:ascii="Times New Roman" w:hAnsi="Times New Roman" w:eastAsia="Times New Roman" w:cs="Times New Roman"/>
          <w:sz w:val="28"/>
          <w:szCs w:val="28"/>
          <w:u w:val="none"/>
          <w:lang w:val="vi-VN"/>
        </w:rPr>
      </w:pPr>
    </w:p>
    <w:p>
      <w:pPr>
        <w:spacing w:after="0" w:line="240" w:lineRule="auto"/>
        <w:ind w:left="720" w:firstLine="0"/>
        <w:rPr>
          <w:rFonts w:ascii="Times New Roman" w:hAnsi="Times New Roman" w:eastAsia="Times New Roman" w:cs="Times New Roman"/>
          <w:sz w:val="28"/>
          <w:szCs w:val="28"/>
        </w:rPr>
      </w:pPr>
    </w:p>
    <w:p>
      <w:pPr>
        <w:pStyle w:val="4"/>
        <w:ind w:left="720" w:firstLine="0"/>
        <w:rPr>
          <w:sz w:val="28"/>
          <w:szCs w:val="28"/>
        </w:rPr>
      </w:pPr>
      <w:bookmarkStart w:id="2" w:name="_heading=h.eqln717v680g" w:colFirst="0" w:colLast="0"/>
      <w:bookmarkEnd w:id="2"/>
      <w:r>
        <w:rPr>
          <w:sz w:val="28"/>
          <w:szCs w:val="28"/>
          <w:rtl w:val="0"/>
        </w:rPr>
        <w:t>Mối quan hệ giữa các bảng:</w:t>
      </w:r>
    </w:p>
    <w:p>
      <w:pPr>
        <w:spacing w:after="0" w:line="240"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Player và Player_Friend</w:t>
      </w:r>
      <w:r>
        <w:rPr>
          <w:rFonts w:ascii="Times New Roman" w:hAnsi="Times New Roman" w:eastAsia="Times New Roman" w:cs="Times New Roman"/>
          <w:sz w:val="28"/>
          <w:szCs w:val="28"/>
          <w:rtl w:val="0"/>
        </w:rPr>
        <w:t>phòng.</w:t>
      </w:r>
    </w:p>
    <w:p>
      <w:pPr>
        <w:spacing w:before="0" w:after="280" w:line="240" w:lineRule="auto"/>
        <w:ind w:left="0" w:firstLine="0"/>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sz w:val="28"/>
          <w:szCs w:val="28"/>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N-N (Nhiều- Nhiều)</w:t>
      </w:r>
      <w:r>
        <w:rPr>
          <w:rFonts w:ascii="Times New Roman" w:hAnsi="Times New Roman" w:eastAsia="Times New Roman" w:cs="Times New Roman"/>
          <w:sz w:val="28"/>
          <w:szCs w:val="28"/>
          <w:rtl w:val="0"/>
        </w:rPr>
        <w:t>: Một người chơi có thể có nhiều bạn bè và một bạn bè cũng có thể là bạn của nhiều người chơi.</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Player và Room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 xml:space="preserve">N-N(Nhiều –Nhiều): </w:t>
      </w:r>
      <w:r>
        <w:rPr>
          <w:rFonts w:ascii="Times New Roman" w:hAnsi="Times New Roman" w:eastAsia="Times New Roman" w:cs="Times New Roman"/>
          <w:sz w:val="28"/>
          <w:szCs w:val="28"/>
          <w:rtl w:val="0"/>
        </w:rPr>
        <w:t>Một người chơi có thể tham gia nhiều phòng chơi và một phòng chơi có thể có nhiều người chơi.</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Bảng trung gian</w:t>
      </w:r>
      <w:r>
        <w:rPr>
          <w:rFonts w:ascii="Times New Roman" w:hAnsi="Times New Roman" w:eastAsia="Times New Roman" w:cs="Times New Roman"/>
          <w:sz w:val="28"/>
          <w:szCs w:val="28"/>
          <w:rtl w:val="0"/>
        </w:rPr>
        <w:t>: Player_Room</w:t>
      </w:r>
    </w:p>
    <w:p>
      <w:pPr>
        <w:numPr>
          <w:ilvl w:val="2"/>
          <w:numId w:val="15"/>
        </w:numPr>
        <w:spacing w:before="0" w:after="0" w:line="240" w:lineRule="auto"/>
        <w:ind w:left="216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joined_at: Thời điểm tham gia.</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Room  và 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 xml:space="preserve">1-Nhiều (1-N): </w:t>
      </w:r>
      <w:r>
        <w:rPr>
          <w:rFonts w:ascii="Times New Roman" w:hAnsi="Times New Roman" w:eastAsia="Times New Roman" w:cs="Times New Roman"/>
          <w:sz w:val="28"/>
          <w:szCs w:val="28"/>
          <w:rtl w:val="0"/>
        </w:rPr>
        <w:t>Một phòng có thể có nhiều trận đấu.</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Player và  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 xml:space="preserve">Nhiều-Nhiều(N-N): </w:t>
      </w:r>
      <w:r>
        <w:rPr>
          <w:rFonts w:ascii="Times New Roman" w:hAnsi="Times New Roman" w:eastAsia="Times New Roman" w:cs="Times New Roman"/>
          <w:sz w:val="28"/>
          <w:szCs w:val="28"/>
          <w:rtl w:val="0"/>
        </w:rPr>
        <w:t>Một người chơi có thể tham gia nhiều trận đấu và một trận đấu có thể có nhiều người chơi.</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Player  và Scoreboard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numPr>
          <w:ilvl w:val="1"/>
          <w:numId w:val="15"/>
        </w:numPr>
        <w:spacing w:before="0" w:after="280" w:line="24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b w:val="0"/>
          <w:sz w:val="28"/>
          <w:szCs w:val="28"/>
          <w:rtl w:val="0"/>
        </w:rPr>
        <w:t>1-1 (1:1)</w:t>
      </w:r>
      <w:r>
        <w:rPr>
          <w:rFonts w:ascii="Times New Roman" w:hAnsi="Times New Roman" w:eastAsia="Times New Roman" w:cs="Times New Roman"/>
          <w:sz w:val="28"/>
          <w:szCs w:val="28"/>
          <w:rtl w:val="0"/>
        </w:rPr>
        <w:t>: Mỗi người chơi có một bản ghi duy nhất trong bảng xếp hạng.</w:t>
      </w:r>
    </w:p>
    <w:p>
      <w:pPr>
        <w:spacing w:before="280" w:after="28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335026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4" name="image2.jpg"/>
                    <pic:cNvPicPr preferRelativeResize="0"/>
                  </pic:nvPicPr>
                  <pic:blipFill>
                    <a:blip r:embed="rId7"/>
                    <a:srcRect/>
                    <a:stretch>
                      <a:fillRect/>
                    </a:stretch>
                  </pic:blipFill>
                  <pic:spPr>
                    <a:xfrm>
                      <a:off x="0" y="0"/>
                      <a:ext cx="5943600" cy="3350260"/>
                    </a:xfrm>
                    <a:prstGeom prst="rect">
                      <a:avLst/>
                    </a:prstGeom>
                  </pic:spPr>
                </pic:pic>
              </a:graphicData>
            </a:graphic>
          </wp:inline>
        </w:drawing>
      </w:r>
    </w:p>
    <w:p>
      <w:pPr>
        <w:rPr>
          <w:rFonts w:ascii="Times New Roman" w:hAnsi="Times New Roman" w:eastAsia="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F4B5D9F5"/>
    <w:multiLevelType w:val="multilevel"/>
    <w:tmpl w:val="F4B5D9F5"/>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7">
    <w:nsid w:val="0248C179"/>
    <w:multiLevelType w:val="multilevel"/>
    <w:tmpl w:val="0248C179"/>
    <w:lvl w:ilvl="0" w:tentative="0">
      <w:start w:val="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8">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nsid w:val="25B654F3"/>
    <w:multiLevelType w:val="multilevel"/>
    <w:tmpl w:val="25B654F3"/>
    <w:lvl w:ilvl="0" w:tentative="0">
      <w:start w:val="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2">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3">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nsid w:val="72183CF9"/>
    <w:multiLevelType w:val="multilevel"/>
    <w:tmpl w:val="72183CF9"/>
    <w:lvl w:ilvl="0" w:tentative="0">
      <w:start w:val="0"/>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96D6D2F"/>
    <w:rsid w:val="1F5B0B07"/>
    <w:rsid w:val="235072B6"/>
    <w:rsid w:val="2F200048"/>
    <w:rsid w:val="34951ECC"/>
    <w:rsid w:val="5A331876"/>
    <w:rsid w:val="64805B23"/>
    <w:rsid w:val="6CAE63A8"/>
    <w:rsid w:val="74FE6101"/>
    <w:rsid w:val="7B2609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9"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iPriority w:val="0"/>
    <w:pPr>
      <w:spacing w:after="0" w:line="240" w:lineRule="auto"/>
      <w:jc w:val="both"/>
    </w:pPr>
    <w:rPr>
      <w:rFonts w:ascii="Tahoma" w:hAnsi="Tahoma" w:eastAsia="Times New Roman" w:cs="Tahoma"/>
      <w:sz w:val="16"/>
      <w:szCs w:val="16"/>
      <w:lang w:val="en-AU"/>
    </w:rPr>
  </w:style>
  <w:style w:type="paragraph" w:styleId="11">
    <w:name w:val="footer"/>
    <w:basedOn w:val="1"/>
    <w:link w:val="22"/>
    <w:unhideWhenUsed/>
    <w:uiPriority w:val="99"/>
    <w:pPr>
      <w:tabs>
        <w:tab w:val="center" w:pos="4680"/>
        <w:tab w:val="right" w:pos="9360"/>
      </w:tabs>
      <w:spacing w:after="0" w:line="240" w:lineRule="auto"/>
    </w:pPr>
  </w:style>
  <w:style w:type="paragraph" w:styleId="12">
    <w:name w:val="header"/>
    <w:basedOn w:val="1"/>
    <w:link w:val="21"/>
    <w:unhideWhenUsed/>
    <w:uiPriority w:val="99"/>
    <w:pPr>
      <w:tabs>
        <w:tab w:val="center" w:pos="4680"/>
        <w:tab w:val="right" w:pos="9360"/>
      </w:tabs>
      <w:spacing w:after="0" w:line="240" w:lineRule="auto"/>
    </w:pPr>
  </w:style>
  <w:style w:type="character" w:styleId="13">
    <w:name w:val="HTML Code"/>
    <w:basedOn w:val="8"/>
    <w:semiHidden/>
    <w:unhideWhenUsed/>
    <w:uiPriority w:val="99"/>
    <w:rPr>
      <w:rFonts w:ascii="Courier New" w:hAnsi="Courier New" w:eastAsia="Times New Roman" w:cs="Courier New"/>
      <w:sz w:val="20"/>
      <w:szCs w:val="20"/>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uiPriority w:val="0"/>
    <w:pPr>
      <w:keepNext/>
      <w:keepLines/>
      <w:pageBreakBefore w:val="0"/>
      <w:spacing w:before="480" w:after="120"/>
    </w:pPr>
    <w:rPr>
      <w:b/>
      <w:sz w:val="72"/>
      <w:szCs w:val="72"/>
    </w:rPr>
  </w:style>
  <w:style w:type="table" w:customStyle="1" w:styleId="18">
    <w:name w:val="Table Normal1"/>
    <w:uiPriority w:val="0"/>
  </w:style>
  <w:style w:type="character" w:customStyle="1" w:styleId="19">
    <w:name w:val="Char Char"/>
    <w:uiPriority w:val="0"/>
    <w:rPr>
      <w:rFonts w:ascii="Arial" w:hAnsi="Arial"/>
      <w:sz w:val="22"/>
      <w:lang w:val="en-NZ" w:eastAsia="en-US" w:bidi="ar-SA"/>
    </w:rPr>
  </w:style>
  <w:style w:type="character" w:customStyle="1" w:styleId="20">
    <w:name w:val="Balloon Text Char"/>
    <w:link w:val="10"/>
    <w:semiHidden/>
    <w:uiPriority w:val="0"/>
    <w:rPr>
      <w:rFonts w:ascii="Tahoma" w:hAnsi="Tahoma" w:eastAsia="Times New Roman" w:cs="Tahoma"/>
      <w:sz w:val="16"/>
      <w:szCs w:val="16"/>
      <w:lang w:val="en-AU"/>
    </w:rPr>
  </w:style>
  <w:style w:type="character" w:customStyle="1" w:styleId="21">
    <w:name w:val="Header Char"/>
    <w:basedOn w:val="8"/>
    <w:link w:val="12"/>
    <w:uiPriority w:val="99"/>
  </w:style>
  <w:style w:type="character" w:customStyle="1" w:styleId="22">
    <w:name w:val="Footer Char"/>
    <w:basedOn w:val="8"/>
    <w:link w:val="11"/>
    <w:uiPriority w:val="99"/>
  </w:style>
  <w:style w:type="character" w:customStyle="1" w:styleId="23">
    <w:name w:val="Heading 3 Char"/>
    <w:basedOn w:val="8"/>
    <w:link w:val="4"/>
    <w:uiPriority w:val="9"/>
    <w:rPr>
      <w:rFonts w:ascii="Times New Roman" w:hAnsi="Times New Roman" w:eastAsia="Times New Roman" w:cs="Times New Roman"/>
      <w:b/>
      <w:bCs/>
      <w:sz w:val="27"/>
      <w:szCs w:val="27"/>
    </w:rPr>
  </w:style>
  <w:style w:type="paragraph" w:styleId="24">
    <w:name w:val="List Paragraph"/>
    <w:basedOn w:val="1"/>
    <w:qFormat/>
    <w:uiPriority w:val="34"/>
    <w:pPr>
      <w:ind w:left="720"/>
      <w:contextualSpacing/>
    </w:pPr>
  </w:style>
  <w:style w:type="table" w:customStyle="1" w:styleId="25">
    <w:name w:val="_Style 26"/>
    <w:basedOn w:val="18"/>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mYyVQ8WEQFwXllJ2Tno6JSEgYA==">CgMxLjAyCGguZ2pkZ3hzMg5oLnc1dzd1MGEzYWdmdzIOaC5lcWxuNzE3djY4MGc4AHIhMW1FWnNZYUswNmhucjJXSVFSYVMzcTlERGdzd1V2RjEy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2024-09-26T14:36:00Z</dcterms:created>
  <dc:creator>Nguyễn Thị Tới</dc:creator>
  <cp:lastModifiedBy>B21DCCN118-NGUYỄN THỊ TỚ</cp:lastModifiedBy>
  <dcterms:modified xsi:type="dcterms:W3CDTF">2024-10-05T09:33:22Z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6317F90647B148A38EFEB7346DB2766C_12</vt:lpwstr>
  </property>
</Properties>
</file>